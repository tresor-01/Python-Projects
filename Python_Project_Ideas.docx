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Project Ideas (Beginner, Intermediate, Advanced)</w:t>
      </w:r>
    </w:p>
    <w:p>
      <w:pPr>
        <w:pStyle w:val="Heading1"/>
      </w:pPr>
      <w:r>
        <w:t>Beginner Projects</w:t>
      </w:r>
    </w:p>
    <w:p>
      <w:pPr>
        <w:pStyle w:val="Heading2"/>
      </w:pPr>
      <w:r>
        <w:t>To-Do List App (Command-Line Based)</w:t>
      </w:r>
    </w:p>
    <w:p>
      <w:r>
        <w:t>Create a simple to-do list where users can add, view, and delete tasks.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File handling (open, write, read)</w:t>
      </w:r>
    </w:p>
    <w:p>
      <w:pPr>
        <w:pStyle w:val="ListBullet"/>
      </w:pPr>
      <w:r>
        <w:t>- Lists and dictionaries</w:t>
      </w:r>
    </w:p>
    <w:p>
      <w:pPr>
        <w:pStyle w:val="ListBullet"/>
      </w:pPr>
      <w:r>
        <w:t>- Conditional statements and loops</w:t>
      </w:r>
    </w:p>
    <w:p>
      <w:pPr>
        <w:pStyle w:val="Heading2"/>
      </w:pPr>
      <w:r>
        <w:t>Number Guessing Game</w:t>
      </w:r>
    </w:p>
    <w:p>
      <w:r>
        <w:t>A fun game where the computer selects a random number and the user tries to guess it.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random module</w:t>
      </w:r>
    </w:p>
    <w:p>
      <w:pPr>
        <w:pStyle w:val="ListBullet"/>
      </w:pPr>
      <w:r>
        <w:t>- Loops (while)</w:t>
      </w:r>
    </w:p>
    <w:p>
      <w:pPr>
        <w:pStyle w:val="ListBullet"/>
      </w:pPr>
      <w:r>
        <w:t>- User input and conditionals</w:t>
      </w:r>
    </w:p>
    <w:p>
      <w:pPr>
        <w:pStyle w:val="Heading2"/>
      </w:pPr>
      <w:r>
        <w:t>Simple Calculator</w:t>
      </w:r>
    </w:p>
    <w:p>
      <w:r>
        <w:t>A basic calculator that performs addition, subtraction, multiplication, and division.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Functions</w:t>
      </w:r>
    </w:p>
    <w:p>
      <w:pPr>
        <w:pStyle w:val="ListBullet"/>
      </w:pPr>
      <w:r>
        <w:t>- Input validation</w:t>
      </w:r>
    </w:p>
    <w:p>
      <w:pPr>
        <w:pStyle w:val="ListBullet"/>
      </w:pPr>
      <w:r>
        <w:t>- Loop and conditionals</w:t>
      </w:r>
    </w:p>
    <w:p>
      <w:pPr>
        <w:pStyle w:val="Heading2"/>
      </w:pPr>
      <w:r>
        <w:t>Quiz App</w:t>
      </w:r>
    </w:p>
    <w:p>
      <w:r>
        <w:t>A program that asks the user multiple-choice questions and gives a score at the end.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Dictionaries or lists for questions</w:t>
      </w:r>
    </w:p>
    <w:p>
      <w:pPr>
        <w:pStyle w:val="ListBullet"/>
      </w:pPr>
      <w:r>
        <w:t>- Functions</w:t>
      </w:r>
    </w:p>
    <w:p>
      <w:pPr>
        <w:pStyle w:val="ListBullet"/>
      </w:pPr>
      <w:r>
        <w:t>- Loops and conditionals</w:t>
      </w:r>
    </w:p>
    <w:p>
      <w:pPr>
        <w:pStyle w:val="Heading2"/>
      </w:pPr>
      <w:r>
        <w:t>Password Generator</w:t>
      </w:r>
    </w:p>
    <w:p>
      <w:r>
        <w:t>A tool that generates a random password of a specified length.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random and string modules</w:t>
      </w:r>
    </w:p>
    <w:p>
      <w:pPr>
        <w:pStyle w:val="ListBullet"/>
      </w:pPr>
      <w:r>
        <w:t>- Loops</w:t>
      </w:r>
    </w:p>
    <w:p>
      <w:pPr>
        <w:pStyle w:val="ListBullet"/>
      </w:pPr>
      <w:r>
        <w:t>- String manipulation</w:t>
      </w:r>
    </w:p>
    <w:p>
      <w:pPr>
        <w:pStyle w:val="Heading1"/>
      </w:pPr>
      <w:r>
        <w:t>Intermediate Projects</w:t>
      </w:r>
    </w:p>
    <w:p>
      <w:pPr>
        <w:pStyle w:val="Heading2"/>
      </w:pPr>
      <w:r>
        <w:t>Weather App (API-based)</w:t>
      </w:r>
    </w:p>
    <w:p>
      <w:r>
        <w:t>Fetch live weather data from an API like OpenWeatherMap.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requests module</w:t>
      </w:r>
    </w:p>
    <w:p>
      <w:pPr>
        <w:pStyle w:val="ListBullet"/>
      </w:pPr>
      <w:r>
        <w:t>- JSON parsing</w:t>
      </w:r>
    </w:p>
    <w:p>
      <w:pPr>
        <w:pStyle w:val="ListBullet"/>
      </w:pPr>
      <w:r>
        <w:t>- API key usage</w:t>
      </w:r>
    </w:p>
    <w:p>
      <w:pPr>
        <w:pStyle w:val="Heading2"/>
      </w:pPr>
      <w:r>
        <w:t>Personal Budget Tracker</w:t>
      </w:r>
    </w:p>
    <w:p>
      <w:r>
        <w:t>Track expenses and income, categorize them, and calculate balance.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File I/O (CSV or JSON)</w:t>
      </w:r>
    </w:p>
    <w:p>
      <w:pPr>
        <w:pStyle w:val="ListBullet"/>
      </w:pPr>
      <w:r>
        <w:t>- Dictionaries &amp; data validation</w:t>
      </w:r>
    </w:p>
    <w:p>
      <w:pPr>
        <w:pStyle w:val="ListBullet"/>
      </w:pPr>
      <w:r>
        <w:t>- pandas for optional data handling</w:t>
      </w:r>
    </w:p>
    <w:p>
      <w:pPr>
        <w:pStyle w:val="Heading2"/>
      </w:pPr>
      <w:r>
        <w:t>Image Converter (JPG ↔ PNG)</w:t>
      </w:r>
    </w:p>
    <w:p>
      <w:r>
        <w:t>Convert image formats using a GUI.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PIL or Pillow library</w:t>
      </w:r>
    </w:p>
    <w:p>
      <w:pPr>
        <w:pStyle w:val="ListBullet"/>
      </w:pPr>
      <w:r>
        <w:t>- File handling</w:t>
      </w:r>
    </w:p>
    <w:p>
      <w:pPr>
        <w:pStyle w:val="ListBullet"/>
      </w:pPr>
      <w:r>
        <w:t>- tkinter for basic GUI</w:t>
      </w:r>
    </w:p>
    <w:p>
      <w:pPr>
        <w:pStyle w:val="Heading2"/>
      </w:pPr>
      <w:r>
        <w:t>Pomodoro Timer</w:t>
      </w:r>
    </w:p>
    <w:p>
      <w:r>
        <w:t>A timer that helps manage productivity using the Pomodoro technique.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Time manipulation with time or datetime</w:t>
      </w:r>
    </w:p>
    <w:p>
      <w:pPr>
        <w:pStyle w:val="ListBullet"/>
      </w:pPr>
      <w:r>
        <w:t>- GUI with tkinter</w:t>
      </w:r>
    </w:p>
    <w:p>
      <w:pPr>
        <w:pStyle w:val="ListBullet"/>
      </w:pPr>
      <w:r>
        <w:t>- Sound or notifications (optional)</w:t>
      </w:r>
    </w:p>
    <w:p>
      <w:pPr>
        <w:pStyle w:val="Heading2"/>
      </w:pPr>
      <w:r>
        <w:t>Markdown to HTML Converter</w:t>
      </w:r>
    </w:p>
    <w:p>
      <w:r>
        <w:t>Convert .md files into valid HTML.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File reading/writing</w:t>
      </w:r>
    </w:p>
    <w:p>
      <w:pPr>
        <w:pStyle w:val="ListBullet"/>
      </w:pPr>
      <w:r>
        <w:t>- Regex (optional)</w:t>
      </w:r>
    </w:p>
    <w:p>
      <w:pPr>
        <w:pStyle w:val="ListBullet"/>
      </w:pPr>
      <w:r>
        <w:t>- String manipulation</w:t>
      </w:r>
    </w:p>
    <w:p>
      <w:pPr>
        <w:pStyle w:val="Heading1"/>
      </w:pPr>
      <w:r>
        <w:t>Advanced Projects</w:t>
      </w:r>
    </w:p>
    <w:p>
      <w:pPr>
        <w:pStyle w:val="Heading2"/>
      </w:pPr>
      <w:r>
        <w:t>Chat Application (Local or Socket-Based)</w:t>
      </w:r>
    </w:p>
    <w:p>
      <w:r>
        <w:t>A simple client-server chat app using sockets.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socket module</w:t>
      </w:r>
    </w:p>
    <w:p>
      <w:pPr>
        <w:pStyle w:val="ListBullet"/>
      </w:pPr>
      <w:r>
        <w:t>- threading</w:t>
      </w:r>
    </w:p>
    <w:p>
      <w:pPr>
        <w:pStyle w:val="ListBullet"/>
      </w:pPr>
      <w:r>
        <w:t>- Network communication</w:t>
      </w:r>
    </w:p>
    <w:p>
      <w:pPr>
        <w:pStyle w:val="Heading2"/>
      </w:pPr>
      <w:r>
        <w:t>File Organizer</w:t>
      </w:r>
    </w:p>
    <w:p>
      <w:r>
        <w:t>Automatically organizes files in a directory by type.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os, shutil, and pathlib</w:t>
      </w:r>
    </w:p>
    <w:p>
      <w:pPr>
        <w:pStyle w:val="ListBullet"/>
      </w:pPr>
      <w:r>
        <w:t>- Regex for file types</w:t>
      </w:r>
    </w:p>
    <w:p>
      <w:pPr>
        <w:pStyle w:val="ListBullet"/>
      </w:pPr>
      <w:r>
        <w:t>- Automation logic</w:t>
      </w:r>
    </w:p>
    <w:p>
      <w:pPr>
        <w:pStyle w:val="Heading2"/>
      </w:pPr>
      <w:r>
        <w:t>Portfolio Website with Flask or Django</w:t>
      </w:r>
    </w:p>
    <w:p>
      <w:r>
        <w:t>A personal website to showcase your projects.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Web frameworks (Flask or Django)</w:t>
      </w:r>
    </w:p>
    <w:p>
      <w:pPr>
        <w:pStyle w:val="ListBullet"/>
      </w:pPr>
      <w:r>
        <w:t>- Routing, templating</w:t>
      </w:r>
    </w:p>
    <w:p>
      <w:pPr>
        <w:pStyle w:val="ListBullet"/>
      </w:pPr>
      <w:r>
        <w:t>- Hosting (optional)</w:t>
      </w:r>
    </w:p>
    <w:p>
      <w:pPr>
        <w:pStyle w:val="Heading2"/>
      </w:pPr>
      <w:r>
        <w:t>Face Detection App</w:t>
      </w:r>
    </w:p>
    <w:p>
      <w:r>
        <w:t>Detect and mark faces in photos or webcam.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OpenCV</w:t>
      </w:r>
    </w:p>
    <w:p>
      <w:pPr>
        <w:pStyle w:val="ListBullet"/>
      </w:pPr>
      <w:r>
        <w:t>- Image processing</w:t>
      </w:r>
    </w:p>
    <w:p>
      <w:pPr>
        <w:pStyle w:val="ListBullet"/>
      </w:pPr>
      <w:r>
        <w:t>- Real-time webcam access (optional)</w:t>
      </w:r>
    </w:p>
    <w:p>
      <w:pPr>
        <w:pStyle w:val="Heading2"/>
      </w:pPr>
      <w:r>
        <w:t>Custom Web Scraper + Excel Report</w:t>
      </w:r>
    </w:p>
    <w:p>
      <w:r>
        <w:t>Scrape data from a website and save it in Excel format.</w:t>
      </w:r>
    </w:p>
    <w:p>
      <w:pPr>
        <w:pStyle w:val="ListBullet"/>
      </w:pPr>
      <w:r>
        <w:t>Skills You’ll Learn:</w:t>
      </w:r>
    </w:p>
    <w:p>
      <w:pPr>
        <w:pStyle w:val="ListBullet"/>
      </w:pPr>
      <w:r>
        <w:t>- BeautifulSoup or Scrapy</w:t>
      </w:r>
    </w:p>
    <w:p>
      <w:pPr>
        <w:pStyle w:val="ListBullet"/>
      </w:pPr>
      <w:r>
        <w:t>- requests</w:t>
      </w:r>
    </w:p>
    <w:p>
      <w:pPr>
        <w:pStyle w:val="ListBullet"/>
      </w:pPr>
      <w:r>
        <w:t>- openpyxl or pandas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